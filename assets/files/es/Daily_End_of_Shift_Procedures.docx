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B68884C" w:rsidP="3B8D126E" w:rsidRDefault="6B68884C" w14:paraId="741EC9A3" w14:textId="279E2AF5">
      <w:pPr>
        <w:pStyle w:val="Heading1"/>
        <w:spacing w:before="322" w:beforeAutospacing="off" w:after="322" w:afterAutospacing="off"/>
        <w:jc w:val="center"/>
      </w:pPr>
      <w:r w:rsidRPr="3B8D126E" w:rsidR="6B68884C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 xml:space="preserve">🚨 DAILY 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EoS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 xml:space="preserve"> PROCEDURES 🚨</w:t>
      </w:r>
    </w:p>
    <w:p w:rsidR="6B68884C" w:rsidP="3B8D126E" w:rsidRDefault="6B68884C" w14:paraId="509C9862" w14:textId="5C90DD2A">
      <w:pPr>
        <w:spacing w:before="240" w:beforeAutospacing="off" w:after="240" w:afterAutospacing="off"/>
      </w:pPr>
      <w:r w:rsidRPr="3B8D126E" w:rsidR="6B68884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ESFM Tesla GFNY – Janitorial Staff</w:t>
      </w:r>
    </w:p>
    <w:p w:rsidR="6B68884C" w:rsidP="3B8D126E" w:rsidRDefault="6B68884C" w14:paraId="186F1424" w14:textId="61B1FA29">
      <w:pPr>
        <w:spacing w:before="240" w:beforeAutospacing="off" w:after="240" w:afterAutospacing="off"/>
      </w:pP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>At the end of each shift, all janitorial employees must complete the following steps before clocking out.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⚠️ 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Failure to comply may result in disciplinary action.</w:t>
      </w:r>
    </w:p>
    <w:p w:rsidR="3B8D126E" w:rsidRDefault="3B8D126E" w14:paraId="2CF9ED1F" w14:textId="12F071C0"/>
    <w:p w:rsidR="6B68884C" w:rsidP="3B8D126E" w:rsidRDefault="6B68884C" w14:paraId="77200000" w14:textId="4DE31CBC">
      <w:pPr>
        <w:pStyle w:val="Heading2"/>
        <w:spacing w:before="299" w:beforeAutospacing="off" w:after="299" w:afterAutospacing="off"/>
      </w:pPr>
      <w:r w:rsidRPr="3B8D126E" w:rsidR="6B68884C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🛠️ 1. EQUIPMENT &amp; CART MAINTENANCE</w:t>
      </w:r>
    </w:p>
    <w:p w:rsidR="6B68884C" w:rsidP="3B8D126E" w:rsidRDefault="6B68884C" w14:paraId="263F3DAC" w14:textId="5DDAC7BF">
      <w:pPr>
        <w:spacing w:before="240" w:beforeAutospacing="off" w:after="240" w:afterAutospacing="off"/>
      </w:pP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✅ Return all carts to 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Mechanical Room B</w:t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(or assigned storage area).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Remove all used rags &amp; flat mop heads; place them in the dirty laundry bin.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Roll the dirty laundry bin to the Laundry Area for collection.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Restock carts for the next shift (fresh rags, liners, paper products, chemicals).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Check, empty, and clean all I-Mops, vacuums, and scrubbers after use.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Sign out &amp; return all equipment properly (I-Mops, vacuums, scrubbers, etc.).</w:t>
      </w:r>
    </w:p>
    <w:p w:rsidR="3B8D126E" w:rsidRDefault="3B8D126E" w14:paraId="62D43D25" w14:textId="02CB537C"/>
    <w:p w:rsidR="6B68884C" w:rsidP="3B8D126E" w:rsidRDefault="6B68884C" w14:paraId="2E1B93F6" w14:textId="51CC6DD7">
      <w:pPr>
        <w:pStyle w:val="Heading2"/>
        <w:spacing w:before="299" w:beforeAutospacing="off" w:after="299" w:afterAutospacing="off"/>
      </w:pPr>
      <w:r w:rsidRPr="3B8D126E" w:rsidR="6B68884C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🗑️ 2. TRASH &amp; RESTOCKING</w:t>
      </w:r>
    </w:p>
    <w:p w:rsidR="6B68884C" w:rsidP="3B8D126E" w:rsidRDefault="6B68884C" w14:paraId="22B0DA3F" w14:textId="78D7066C">
      <w:pPr>
        <w:spacing w:before="240" w:beforeAutospacing="off" w:after="240" w:afterAutospacing="off"/>
      </w:pP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>✅ Empty all trash bins and replace liners.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Ensure janitorial closets &amp; storage rooms are neat and organized.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Restock restroom carts, food service areas, and breakrooms as assigned.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Report low stock levels to your Supervisor immediately.</w:t>
      </w:r>
    </w:p>
    <w:p w:rsidR="3B8D126E" w:rsidRDefault="3B8D126E" w14:paraId="303362A4" w14:textId="05F5999B"/>
    <w:p w:rsidR="6B68884C" w:rsidP="3B8D126E" w:rsidRDefault="6B68884C" w14:paraId="0BD1218D" w14:textId="769E2F02">
      <w:pPr>
        <w:pStyle w:val="Heading2"/>
        <w:spacing w:before="299" w:beforeAutospacing="off" w:after="299" w:afterAutospacing="off"/>
      </w:pPr>
      <w:r w:rsidRPr="3B8D126E" w:rsidR="6B68884C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📋 3. ASSIGNED ZONE – FINAL WALKTHROUGH</w:t>
      </w:r>
    </w:p>
    <w:p w:rsidR="6B68884C" w:rsidP="3B8D126E" w:rsidRDefault="6B68884C" w14:paraId="6B7840DD" w14:textId="5B9A32B1">
      <w:pPr>
        <w:spacing w:before="240" w:beforeAutospacing="off" w:after="240" w:afterAutospacing="off"/>
      </w:pP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✅ Re-check your assigned zone(s) for 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missed tasks or details</w:t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Ensure all floors in your area are clean, dry, and safe before leaving.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Confirm restrooms in your zone are stocked and odor-free.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Verify lobbies, entrances, or other assigned areas are neat, hazard-free, and professional.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Make sure 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tools, supplies, or personal items</w:t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are left behind.</w:t>
      </w:r>
    </w:p>
    <w:p w:rsidR="3B8D126E" w:rsidRDefault="3B8D126E" w14:paraId="189A1F56" w14:textId="2265D7C3"/>
    <w:p w:rsidR="6B68884C" w:rsidP="3B8D126E" w:rsidRDefault="6B68884C" w14:paraId="6B57B003" w14:textId="59B43F4F">
      <w:pPr>
        <w:pStyle w:val="Heading2"/>
        <w:spacing w:before="299" w:beforeAutospacing="off" w:after="299" w:afterAutospacing="off"/>
      </w:pPr>
      <w:r w:rsidRPr="3B8D126E" w:rsidR="6B68884C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⚠️ 4. SUPERVISOR CHECK-IN &amp; CLOCK OUT</w:t>
      </w:r>
    </w:p>
    <w:p w:rsidR="6B68884C" w:rsidP="3B8D126E" w:rsidRDefault="6B68884C" w14:paraId="05E0ADB4" w14:textId="26A4EAFB">
      <w:pPr>
        <w:spacing w:before="240" w:beforeAutospacing="off" w:after="240" w:afterAutospacing="off"/>
      </w:pP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>✅ Report any issues (equipment problems, spills, stock shortages, hazards) to your Supervisor before leaving.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Wait for Supervisor clearance if spot-checks are required.</w:t>
      </w:r>
      <w:r>
        <w:br/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✅ Clock out on time – no lingering in work areas.</w:t>
      </w:r>
    </w:p>
    <w:p w:rsidR="3B8D126E" w:rsidRDefault="3B8D126E" w14:paraId="6C1A7E3C" w14:textId="03410C94"/>
    <w:p w:rsidR="6B68884C" w:rsidP="3B8D126E" w:rsidRDefault="6B68884C" w14:paraId="2129EF08" w14:textId="6442FF46">
      <w:pPr>
        <w:spacing w:before="240" w:beforeAutospacing="off" w:after="240" w:afterAutospacing="off"/>
      </w:pP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🔹 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Note:</w:t>
      </w: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Supervisors will conduct random spot checks to ensure compliance. Failure to follow these procedures will result in corrective action.</w:t>
      </w:r>
    </w:p>
    <w:p w:rsidR="6B68884C" w:rsidP="3B8D126E" w:rsidRDefault="6B68884C" w14:paraId="40E01E7E" w14:textId="6FE05714">
      <w:p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3B8D126E" w:rsidR="6B68884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📌 </w:t>
      </w:r>
      <w:r w:rsidRPr="3B8D126E" w:rsidR="6B68884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Follow these steps every shift to keep operations safe, smooth, </w:t>
      </w:r>
      <w:r w:rsidRPr="3B8D126E" w:rsidR="6B68884C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2"/>
          <w:szCs w:val="22"/>
          <w:lang w:val="en-US"/>
        </w:rPr>
        <w:t>and ready for the next team.</w:t>
      </w:r>
    </w:p>
    <w:p w:rsidR="3B8D126E" w:rsidRDefault="3B8D126E" w14:paraId="2C01B24A" w14:textId="7F63FDBA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8D126E"/>
    <w:rsid w:val="3BFD9C34"/>
    <w:rsid w:val="5B8DA88D"/>
    <w:rsid w:val="6B688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19E74ED-31D4-453C-9F9C-E785B1E584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2054FF-A150-44E9-A74E-E9E50FE4B980}"/>
</file>

<file path=customXml/itemProps3.xml><?xml version="1.0" encoding="utf-8"?>
<ds:datastoreItem xmlns:ds="http://schemas.openxmlformats.org/officeDocument/2006/customXml" ds:itemID="{F0CAB2DF-46FE-482D-8B30-E5031C4A43C9}"/>
</file>

<file path=customXml/itemProps4.xml><?xml version="1.0" encoding="utf-8"?>
<ds:datastoreItem xmlns:ds="http://schemas.openxmlformats.org/officeDocument/2006/customXml" ds:itemID="{09D86B76-E293-404A-A1A0-3AAB92356E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2025-10-02T08:11:14.3110051Z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