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7D51BC45" w:rsidP="7A9E0F7C" w:rsidRDefault="7D51BC45" w14:paraId="001A44D4" w14:textId="2389595D">
      <w:pPr>
        <w:pStyle w:val="Heading1"/>
        <w:spacing w:before="322" w:beforeAutospacing="off" w:after="322" w:afterAutospacing="off"/>
      </w:pPr>
      <w:r w:rsidRPr="7A9E0F7C" w:rsidR="7D51BC45">
        <w:rPr>
          <w:rFonts w:ascii="Cambria" w:hAnsi="Cambria" w:eastAsia="Cambria" w:cs="Cambria"/>
          <w:b w:val="1"/>
          <w:bCs w:val="1"/>
          <w:noProof w:val="0"/>
          <w:sz w:val="48"/>
          <w:szCs w:val="48"/>
          <w:lang w:val="en-US"/>
        </w:rPr>
        <w:t>GFNY Janitor Training Policy</w:t>
      </w:r>
    </w:p>
    <w:p w:rsidR="7D51BC45" w:rsidP="7A9E0F7C" w:rsidRDefault="7D51BC45" w14:paraId="3708BF12" w14:textId="404F21D5">
      <w:pPr>
        <w:spacing w:before="240" w:beforeAutospacing="off" w:after="240" w:afterAutospacing="off"/>
      </w:pPr>
      <w:r w:rsidRPr="7A9E0F7C" w:rsidR="7D51BC4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Environmental Services – ESFM Tesla GFNY</w:t>
      </w:r>
    </w:p>
    <w:p w:rsidR="7A9E0F7C" w:rsidRDefault="7A9E0F7C" w14:paraId="28D1D22A" w14:textId="4A9E0A44"/>
    <w:p w:rsidR="7D51BC45" w:rsidP="7A9E0F7C" w:rsidRDefault="7D51BC45" w14:paraId="6EBBFE8A" w14:textId="7DC2B89C">
      <w:pPr>
        <w:pStyle w:val="Heading2"/>
        <w:spacing w:before="299" w:beforeAutospacing="off" w:after="299" w:afterAutospacing="off"/>
      </w:pPr>
      <w:r w:rsidRPr="7A9E0F7C" w:rsidR="7D51BC45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📌 Purpose</w:t>
      </w:r>
    </w:p>
    <w:p w:rsidR="7D51BC45" w:rsidP="7A9E0F7C" w:rsidRDefault="7D51BC45" w14:paraId="2822F5E8" w14:textId="70579D68">
      <w:pPr>
        <w:spacing w:before="240" w:beforeAutospacing="off" w:after="240" w:afterAutospacing="off"/>
      </w:pPr>
      <w:r w:rsidRPr="7A9E0F7C" w:rsidR="7D51BC4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Ensure janitorial staff perform daily cleaning and support tasks </w:t>
      </w:r>
      <w:r w:rsidRPr="7A9E0F7C" w:rsidR="7D51BC4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safely, efficiently, and in compliance with Tesla GFNY standards</w:t>
      </w:r>
      <w:r w:rsidRPr="7A9E0F7C" w:rsidR="7D51BC45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7A9E0F7C" w:rsidRDefault="7A9E0F7C" w14:paraId="417FE8D7" w14:textId="5F5B08DD"/>
    <w:p w:rsidR="7D51BC45" w:rsidP="7A9E0F7C" w:rsidRDefault="7D51BC45" w14:paraId="200DC1FB" w14:textId="006D5CD5">
      <w:pPr>
        <w:pStyle w:val="Heading2"/>
        <w:spacing w:before="299" w:beforeAutospacing="off" w:after="299" w:afterAutospacing="off"/>
      </w:pPr>
      <w:r w:rsidRPr="7A9E0F7C" w:rsidR="7D51BC45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🎓 Core Training Modules</w:t>
      </w:r>
    </w:p>
    <w:p w:rsidR="7D51BC45" w:rsidP="7A9E0F7C" w:rsidRDefault="7D51BC45" w14:paraId="2BEF93D6" w14:textId="66BB9C8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A9E0F7C" w:rsidR="7D51BC4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OSHA Janitorial Safety</w:t>
      </w:r>
      <w:r w:rsidRPr="7A9E0F7C" w:rsidR="7D51BC4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slip/fall prevention, sharps and hazard awareness, safe lifting.</w:t>
      </w:r>
    </w:p>
    <w:p w:rsidR="7D51BC45" w:rsidP="7A9E0F7C" w:rsidRDefault="7D51BC45" w14:paraId="1A23DCD8" w14:textId="36CB038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A9E0F7C" w:rsidR="7D51BC4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PPE Compliance</w:t>
      </w:r>
      <w:r w:rsidRPr="7A9E0F7C" w:rsidR="7D51BC4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gloves and safety shoes are required at all times.</w:t>
      </w:r>
    </w:p>
    <w:p w:rsidR="7D51BC45" w:rsidP="7A9E0F7C" w:rsidRDefault="7D51BC45" w14:paraId="453762FC" w14:textId="415CFDE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A9E0F7C" w:rsidR="7D51BC4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Chemical Safety &amp; SDS Review</w:t>
      </w:r>
      <w:r w:rsidRPr="7A9E0F7C" w:rsidR="7D51BC4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safe handling, labeling, and storage of cleaning agents.</w:t>
      </w:r>
    </w:p>
    <w:p w:rsidR="7D51BC45" w:rsidP="7A9E0F7C" w:rsidRDefault="7D51BC45" w14:paraId="55540F04" w14:textId="09EBFCF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A9E0F7C" w:rsidR="7D51BC4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Emergency Awareness Basics</w:t>
      </w:r>
      <w:r w:rsidRPr="7A9E0F7C" w:rsidR="7D51BC4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alarms, evacuation routes, and incident reporting.</w:t>
      </w:r>
    </w:p>
    <w:p w:rsidR="7A9E0F7C" w:rsidRDefault="7A9E0F7C" w14:paraId="7C1F785E" w14:textId="603D702B"/>
    <w:p w:rsidR="7D51BC45" w:rsidP="7A9E0F7C" w:rsidRDefault="7D51BC45" w14:paraId="20E7E33B" w14:textId="14DBD9BF">
      <w:pPr>
        <w:pStyle w:val="Heading2"/>
        <w:spacing w:before="299" w:beforeAutospacing="off" w:after="299" w:afterAutospacing="off"/>
      </w:pPr>
      <w:r w:rsidRPr="7A9E0F7C" w:rsidR="7D51BC45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🛠️ Role-Specific Training</w:t>
      </w:r>
    </w:p>
    <w:p w:rsidR="7D51BC45" w:rsidP="7A9E0F7C" w:rsidRDefault="7D51BC45" w14:paraId="12F206B3" w14:textId="27AA33D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A9E0F7C" w:rsidR="7D51BC4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Cleaning Standards</w:t>
      </w:r>
      <w:r w:rsidRPr="7A9E0F7C" w:rsidR="7D51BC4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restrooms, cafés, offices, lobbies, and production spaces.</w:t>
      </w:r>
    </w:p>
    <w:p w:rsidR="7D51BC45" w:rsidP="7A9E0F7C" w:rsidRDefault="7D51BC45" w14:paraId="139390E9" w14:textId="77C1E45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A9E0F7C" w:rsidR="7D51BC4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End-of-Shift Cart Reset &amp; Laundry Return</w:t>
      </w:r>
      <w:r w:rsidRPr="7A9E0F7C" w:rsidR="7D51BC4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carts fully stocked, rags/mops returned.</w:t>
      </w:r>
    </w:p>
    <w:p w:rsidR="7D51BC45" w:rsidP="7A9E0F7C" w:rsidRDefault="7D51BC45" w14:paraId="2E202D4E" w14:textId="2852B9C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A9E0F7C" w:rsidR="7D51BC4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Trash &amp; Recycling Separation</w:t>
      </w:r>
      <w:r w:rsidRPr="7A9E0F7C" w:rsidR="7D51BC4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correct liners, bins, and sorting practices.</w:t>
      </w:r>
    </w:p>
    <w:p w:rsidR="7D51BC45" w:rsidP="7A9E0F7C" w:rsidRDefault="7D51BC45" w14:paraId="37E36110" w14:textId="46B3045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A9E0F7C" w:rsidR="7D51BC4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CMMS Use (Jira/Work Orders)</w:t>
      </w:r>
      <w:r w:rsidRPr="7A9E0F7C" w:rsidR="7D51BC4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complete daily work orders and note deficiencies.</w:t>
      </w:r>
    </w:p>
    <w:p w:rsidR="7A9E0F7C" w:rsidRDefault="7A9E0F7C" w14:paraId="18F7FD92" w14:textId="15EFEB98"/>
    <w:p w:rsidR="7D51BC45" w:rsidP="7A9E0F7C" w:rsidRDefault="7D51BC45" w14:paraId="4B86AE32" w14:textId="10CAA592">
      <w:pPr>
        <w:pStyle w:val="Heading2"/>
        <w:spacing w:before="299" w:beforeAutospacing="off" w:after="299" w:afterAutospacing="off"/>
      </w:pPr>
      <w:r w:rsidRPr="7A9E0F7C" w:rsidR="7D51BC45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📍 Zone-Specific Training</w:t>
      </w:r>
    </w:p>
    <w:p w:rsidR="7D51BC45" w:rsidP="7A9E0F7C" w:rsidRDefault="7D51BC45" w14:paraId="556E6F4F" w14:textId="2349BE20">
      <w:pPr>
        <w:spacing w:before="240" w:beforeAutospacing="off" w:after="240" w:afterAutospacing="off"/>
      </w:pPr>
      <w:r w:rsidRPr="7A9E0F7C" w:rsidR="7D51BC4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Restrooms</w:t>
      </w:r>
    </w:p>
    <w:p w:rsidR="7D51BC45" w:rsidP="7A9E0F7C" w:rsidRDefault="7D51BC45" w14:paraId="123856C0" w14:textId="3FBF91A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A9E0F7C" w:rsidR="7D51BC45">
        <w:rPr>
          <w:rFonts w:ascii="Cambria" w:hAnsi="Cambria" w:eastAsia="Cambria" w:cs="Cambria"/>
          <w:noProof w:val="0"/>
          <w:sz w:val="22"/>
          <w:szCs w:val="22"/>
          <w:lang w:val="en-US"/>
        </w:rPr>
        <w:t>Check/replace dispensers (toilet paper, towels, soap, feminine products).</w:t>
      </w:r>
    </w:p>
    <w:p w:rsidR="7D51BC45" w:rsidP="7A9E0F7C" w:rsidRDefault="7D51BC45" w14:paraId="5A691A44" w14:textId="7373336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A9E0F7C" w:rsidR="7D51BC45">
        <w:rPr>
          <w:rFonts w:ascii="Cambria" w:hAnsi="Cambria" w:eastAsia="Cambria" w:cs="Cambria"/>
          <w:noProof w:val="0"/>
          <w:sz w:val="22"/>
          <w:szCs w:val="22"/>
          <w:lang w:val="en-US"/>
        </w:rPr>
        <w:t>Odor control protocols (fresheners, deep-clean rotation).</w:t>
      </w:r>
    </w:p>
    <w:p w:rsidR="7D51BC45" w:rsidP="7A9E0F7C" w:rsidRDefault="7D51BC45" w14:paraId="3466B1FD" w14:textId="4A2E7FE3">
      <w:pPr>
        <w:spacing w:before="240" w:beforeAutospacing="off" w:after="240" w:afterAutospacing="off"/>
      </w:pPr>
      <w:r w:rsidRPr="7A9E0F7C" w:rsidR="7D51BC4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Cafés / Kitchenettes</w:t>
      </w:r>
    </w:p>
    <w:p w:rsidR="7D51BC45" w:rsidP="7A9E0F7C" w:rsidRDefault="7D51BC45" w14:paraId="7D306D1A" w14:textId="22C48E2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A9E0F7C" w:rsidR="7D51BC45">
        <w:rPr>
          <w:rFonts w:ascii="Cambria" w:hAnsi="Cambria" w:eastAsia="Cambria" w:cs="Cambria"/>
          <w:noProof w:val="0"/>
          <w:sz w:val="22"/>
          <w:szCs w:val="22"/>
          <w:lang w:val="en-US"/>
        </w:rPr>
        <w:t>Wipe/sanitize appliances (microwaves, fridges, coffee machines – exterior only).</w:t>
      </w:r>
    </w:p>
    <w:p w:rsidR="7D51BC45" w:rsidP="7A9E0F7C" w:rsidRDefault="7D51BC45" w14:paraId="0B6255AA" w14:textId="6133A2E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A9E0F7C" w:rsidR="7D51BC45">
        <w:rPr>
          <w:rFonts w:ascii="Cambria" w:hAnsi="Cambria" w:eastAsia="Cambria" w:cs="Cambria"/>
          <w:noProof w:val="0"/>
          <w:sz w:val="22"/>
          <w:szCs w:val="22"/>
          <w:lang w:val="en-US"/>
        </w:rPr>
        <w:t>Trash/recycling replacement and surrounding area sweep.</w:t>
      </w:r>
    </w:p>
    <w:p w:rsidR="7D51BC45" w:rsidP="7A9E0F7C" w:rsidRDefault="7D51BC45" w14:paraId="31C1B9E3" w14:textId="1A045D6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A9E0F7C" w:rsidR="7D51BC45">
        <w:rPr>
          <w:rFonts w:ascii="Cambria" w:hAnsi="Cambria" w:eastAsia="Cambria" w:cs="Cambria"/>
          <w:noProof w:val="0"/>
          <w:sz w:val="22"/>
          <w:szCs w:val="22"/>
          <w:lang w:val="en-US"/>
        </w:rPr>
        <w:t>Restock napkins, paper towels, and soap.</w:t>
      </w:r>
    </w:p>
    <w:p w:rsidR="7D51BC45" w:rsidP="7A9E0F7C" w:rsidRDefault="7D51BC45" w14:paraId="46D3B4E5" w14:textId="7EA63FCC">
      <w:pPr>
        <w:spacing w:before="240" w:beforeAutospacing="off" w:after="240" w:afterAutospacing="off"/>
      </w:pPr>
      <w:r w:rsidRPr="7A9E0F7C" w:rsidR="7D51BC4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Offices / Conference Rooms</w:t>
      </w:r>
    </w:p>
    <w:p w:rsidR="7D51BC45" w:rsidP="7A9E0F7C" w:rsidRDefault="7D51BC45" w14:paraId="6C418871" w14:textId="4AC23A80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A9E0F7C" w:rsidR="7D51BC45">
        <w:rPr>
          <w:rFonts w:ascii="Cambria" w:hAnsi="Cambria" w:eastAsia="Cambria" w:cs="Cambria"/>
          <w:noProof w:val="0"/>
          <w:sz w:val="22"/>
          <w:szCs w:val="22"/>
          <w:lang w:val="en-US"/>
        </w:rPr>
        <w:t>Clean and reset whiteboards.</w:t>
      </w:r>
    </w:p>
    <w:p w:rsidR="7D51BC45" w:rsidP="7A9E0F7C" w:rsidRDefault="7D51BC45" w14:paraId="6E4046F7" w14:textId="63CEA05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A9E0F7C" w:rsidR="7D51BC45">
        <w:rPr>
          <w:rFonts w:ascii="Cambria" w:hAnsi="Cambria" w:eastAsia="Cambria" w:cs="Cambria"/>
          <w:noProof w:val="0"/>
          <w:sz w:val="22"/>
          <w:szCs w:val="22"/>
          <w:lang w:val="en-US"/>
        </w:rPr>
        <w:t>Wipe furniture, sanitize chairs, straighten layouts.</w:t>
      </w:r>
    </w:p>
    <w:p w:rsidR="7D51BC45" w:rsidP="7A9E0F7C" w:rsidRDefault="7D51BC45" w14:paraId="6B06525D" w14:textId="6DBE01FE">
      <w:pPr>
        <w:spacing w:before="240" w:beforeAutospacing="off" w:after="240" w:afterAutospacing="off"/>
      </w:pPr>
      <w:r w:rsidRPr="7A9E0F7C" w:rsidR="7D51BC4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Lobbies / Entrances / Security</w:t>
      </w:r>
    </w:p>
    <w:p w:rsidR="7D51BC45" w:rsidP="7A9E0F7C" w:rsidRDefault="7D51BC45" w14:paraId="478DA84F" w14:textId="491D3F74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A9E0F7C" w:rsidR="7D51BC45">
        <w:rPr>
          <w:rFonts w:ascii="Cambria" w:hAnsi="Cambria" w:eastAsia="Cambria" w:cs="Cambria"/>
          <w:noProof w:val="0"/>
          <w:sz w:val="22"/>
          <w:szCs w:val="22"/>
          <w:lang w:val="en-US"/>
        </w:rPr>
        <w:t>Clean glass and badge readers.</w:t>
      </w:r>
    </w:p>
    <w:p w:rsidR="7D51BC45" w:rsidP="7A9E0F7C" w:rsidRDefault="7D51BC45" w14:paraId="5819F69F" w14:textId="0D354919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A9E0F7C" w:rsidR="7D51BC45">
        <w:rPr>
          <w:rFonts w:ascii="Cambria" w:hAnsi="Cambria" w:eastAsia="Cambria" w:cs="Cambria"/>
          <w:noProof w:val="0"/>
          <w:sz w:val="22"/>
          <w:szCs w:val="22"/>
          <w:lang w:val="en-US"/>
        </w:rPr>
        <w:t>Wipe counters, sanitize high-touch surfaces.</w:t>
      </w:r>
    </w:p>
    <w:p w:rsidR="7D51BC45" w:rsidP="7A9E0F7C" w:rsidRDefault="7D51BC45" w14:paraId="27C38788" w14:textId="0846825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A9E0F7C" w:rsidR="7D51BC45">
        <w:rPr>
          <w:rFonts w:ascii="Cambria" w:hAnsi="Cambria" w:eastAsia="Cambria" w:cs="Cambria"/>
          <w:noProof w:val="0"/>
          <w:sz w:val="22"/>
          <w:szCs w:val="22"/>
          <w:lang w:val="en-US"/>
        </w:rPr>
        <w:t>Reset furniture to neat, professional presentation.</w:t>
      </w:r>
    </w:p>
    <w:p w:rsidR="7D51BC45" w:rsidP="7A9E0F7C" w:rsidRDefault="7D51BC45" w14:paraId="4E9B1936" w14:textId="2C994E14">
      <w:pPr>
        <w:spacing w:before="240" w:beforeAutospacing="off" w:after="240" w:afterAutospacing="off"/>
      </w:pPr>
      <w:r w:rsidRPr="7A9E0F7C" w:rsidR="7D51BC4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Warehouses / Production Areas</w:t>
      </w:r>
    </w:p>
    <w:p w:rsidR="7D51BC45" w:rsidP="7A9E0F7C" w:rsidRDefault="7D51BC45" w14:paraId="058878EC" w14:textId="63BDA2C7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A9E0F7C" w:rsidR="7D51BC45">
        <w:rPr>
          <w:rFonts w:ascii="Cambria" w:hAnsi="Cambria" w:eastAsia="Cambria" w:cs="Cambria"/>
          <w:noProof w:val="0"/>
          <w:sz w:val="22"/>
          <w:szCs w:val="22"/>
          <w:lang w:val="en-US"/>
        </w:rPr>
        <w:t>Line-side trash and recycling collection.</w:t>
      </w:r>
    </w:p>
    <w:p w:rsidR="7D51BC45" w:rsidP="7A9E0F7C" w:rsidRDefault="7D51BC45" w14:paraId="3210C33A" w14:textId="737033E8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A9E0F7C" w:rsidR="7D51BC45">
        <w:rPr>
          <w:rFonts w:ascii="Cambria" w:hAnsi="Cambria" w:eastAsia="Cambria" w:cs="Cambria"/>
          <w:noProof w:val="0"/>
          <w:sz w:val="22"/>
          <w:szCs w:val="22"/>
          <w:lang w:val="en-US"/>
        </w:rPr>
        <w:t>Keep dock areas free of debris.</w:t>
      </w:r>
    </w:p>
    <w:p w:rsidR="7D51BC45" w:rsidP="7A9E0F7C" w:rsidRDefault="7D51BC45" w14:paraId="4B3C260B" w14:textId="7EDE3EE5">
      <w:pPr>
        <w:spacing w:before="240" w:beforeAutospacing="off" w:after="240" w:afterAutospacing="off"/>
      </w:pPr>
      <w:r w:rsidRPr="7A9E0F7C" w:rsidR="7D51BC4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Exteriors / Grounds</w:t>
      </w:r>
    </w:p>
    <w:p w:rsidR="7D51BC45" w:rsidP="7A9E0F7C" w:rsidRDefault="7D51BC45" w14:paraId="6D922882" w14:textId="0A12751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A9E0F7C" w:rsidR="7D51BC45">
        <w:rPr>
          <w:rFonts w:ascii="Cambria" w:hAnsi="Cambria" w:eastAsia="Cambria" w:cs="Cambria"/>
          <w:noProof w:val="0"/>
          <w:sz w:val="22"/>
          <w:szCs w:val="22"/>
          <w:lang w:val="en-US"/>
        </w:rPr>
        <w:t>Trash pickup at parking lots, bus shelters, and sidewalks.</w:t>
      </w:r>
    </w:p>
    <w:p w:rsidR="7D51BC45" w:rsidP="7A9E0F7C" w:rsidRDefault="7D51BC45" w14:paraId="6326C705" w14:textId="77DF2CA3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A9E0F7C" w:rsidR="7D51BC45">
        <w:rPr>
          <w:rFonts w:ascii="Cambria" w:hAnsi="Cambria" w:eastAsia="Cambria" w:cs="Cambria"/>
          <w:noProof w:val="0"/>
          <w:sz w:val="22"/>
          <w:szCs w:val="22"/>
          <w:lang w:val="en-US"/>
        </w:rPr>
        <w:t>Goose droppings and litter removal.</w:t>
      </w:r>
    </w:p>
    <w:p w:rsidR="7D51BC45" w:rsidP="7A9E0F7C" w:rsidRDefault="7D51BC45" w14:paraId="0AE2956B" w14:textId="670FE25D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A9E0F7C" w:rsidR="7D51BC45">
        <w:rPr>
          <w:rFonts w:ascii="Cambria" w:hAnsi="Cambria" w:eastAsia="Cambria" w:cs="Cambria"/>
          <w:noProof w:val="0"/>
          <w:sz w:val="22"/>
          <w:szCs w:val="22"/>
          <w:lang w:val="en-US"/>
        </w:rPr>
        <w:t>Walk-off mats cleaned, replaced when saturated.</w:t>
      </w:r>
    </w:p>
    <w:p w:rsidR="7A9E0F7C" w:rsidRDefault="7A9E0F7C" w14:paraId="2AE7D3E0" w14:textId="0C777384"/>
    <w:p w:rsidR="7D51BC45" w:rsidP="7A9E0F7C" w:rsidRDefault="7D51BC45" w14:paraId="475B100C" w14:textId="06F40EB7">
      <w:pPr>
        <w:pStyle w:val="Heading2"/>
        <w:spacing w:before="299" w:beforeAutospacing="off" w:after="299" w:afterAutospacing="off"/>
      </w:pPr>
      <w:r w:rsidRPr="7A9E0F7C" w:rsidR="7D51BC45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⏱️ Training Frequency</w:t>
      </w:r>
    </w:p>
    <w:p w:rsidR="7D51BC45" w:rsidP="7A9E0F7C" w:rsidRDefault="7D51BC45" w14:paraId="5AC5EB3E" w14:textId="21541DA9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A9E0F7C" w:rsidR="7D51BC4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Onboarding:</w:t>
      </w:r>
      <w:r w:rsidRPr="7A9E0F7C" w:rsidR="7D51BC4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All new janitors must complete full training before unsupervised assignments.</w:t>
      </w:r>
    </w:p>
    <w:p w:rsidR="7D51BC45" w:rsidP="7A9E0F7C" w:rsidRDefault="7D51BC45" w14:paraId="6AB680A3" w14:textId="7739BE17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A9E0F7C" w:rsidR="7D51BC4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Semi-Annual Refresh:</w:t>
      </w:r>
      <w:r w:rsidRPr="7A9E0F7C" w:rsidR="7D51BC4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Mandatory retraining on safety, PPE, and chemical handling every 6 months.</w:t>
      </w:r>
    </w:p>
    <w:p w:rsidR="7D51BC45" w:rsidP="7A9E0F7C" w:rsidRDefault="7D51BC45" w14:paraId="52274A37" w14:textId="34EF6A62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A9E0F7C" w:rsidR="7D51BC4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Weekly Toolbox Talks:</w:t>
      </w:r>
      <w:r w:rsidRPr="7A9E0F7C" w:rsidR="7D51BC4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Ongoing refreshers on hazards, best practices, and operational updates.</w:t>
      </w:r>
    </w:p>
    <w:p w:rsidR="7A9E0F7C" w:rsidRDefault="7A9E0F7C" w14:paraId="671C1C0B" w14:textId="348AFFCF"/>
    <w:p w:rsidR="7D51BC45" w:rsidP="7A9E0F7C" w:rsidRDefault="7D51BC45" w14:paraId="259F95C2" w14:textId="1653F9F6">
      <w:pPr>
        <w:spacing w:before="240" w:beforeAutospacing="off" w:after="240" w:afterAutospacing="off"/>
      </w:pPr>
      <w:r w:rsidRPr="7A9E0F7C" w:rsidR="7D51BC4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⚠️ </w:t>
      </w:r>
      <w:r w:rsidRPr="7A9E0F7C" w:rsidR="7D51BC4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Important Note:</w:t>
      </w:r>
      <w:r>
        <w:br/>
      </w:r>
      <w:r w:rsidRPr="7A9E0F7C" w:rsidR="7D51BC4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Janitorial staff represent the </w:t>
      </w:r>
      <w:r w:rsidRPr="7A9E0F7C" w:rsidR="7D51BC4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frontline of Tesla GFNY cleanliness and safety</w:t>
      </w:r>
      <w:r w:rsidRPr="7A9E0F7C" w:rsidR="7D51BC45">
        <w:rPr>
          <w:rFonts w:ascii="Cambria" w:hAnsi="Cambria" w:eastAsia="Cambria" w:cs="Cambria"/>
          <w:noProof w:val="0"/>
          <w:sz w:val="22"/>
          <w:szCs w:val="22"/>
          <w:lang w:val="en-US"/>
        </w:rPr>
        <w:t>. Failure to follow training, PPE rules, or QR/CMMS compliance is considered a performance violation and may result in corrective action.</w:t>
      </w:r>
    </w:p>
    <w:p w:rsidR="7A9E0F7C" w:rsidRDefault="7A9E0F7C" w14:paraId="57ABFB68" w14:textId="4DEDA9E1"/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7">
    <w:nsid w:val="6f4a72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beae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cbcdd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e5f7f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f1438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d564e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43e6b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d6034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65ae2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A9E0F7C"/>
    <w:rsid w:val="7D51B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E437F799-EB54-49DF-AB28-59D8AFB64B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webSettings" Target="webSettings.xml" Id="rId6" /><Relationship Type="http://schemas.openxmlformats.org/officeDocument/2006/relationships/customXml" Target="../customXml/item1.xml" Id="rId1" /><Relationship Type="http://schemas.openxmlformats.org/officeDocument/2006/relationships/customXml" Target="../customXml/item4.xml" Id="rId11" /><Relationship Type="http://schemas.openxmlformats.org/officeDocument/2006/relationships/settings" Target="settings.xml" Id="rId5" /><Relationship Type="http://schemas.openxmlformats.org/officeDocument/2006/relationships/customXml" Target="../customXml/item3.xml" Id="rId10" /><Relationship Type="http://schemas.microsoft.com/office/2007/relationships/stylesWithEffects" Target="stylesWithEffect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125EA3B02DE4182B9D7C9A9E91FA3" ma:contentTypeVersion="3" ma:contentTypeDescription="Create a new document." ma:contentTypeScope="" ma:versionID="5bcc004fb5c832481e781a4a2e0c0444">
  <xsd:schema xmlns:xsd="http://www.w3.org/2001/XMLSchema" xmlns:xs="http://www.w3.org/2001/XMLSchema" xmlns:p="http://schemas.microsoft.com/office/2006/metadata/properties" xmlns:ns2="8b8c6fcd-ad54-4cca-b8d4-2702aeea65c0" targetNamespace="http://schemas.microsoft.com/office/2006/metadata/properties" ma:root="true" ma:fieldsID="7759ae5666f460054fb195172a4851f6" ns2:_="">
    <xsd:import namespace="8b8c6fcd-ad54-4cca-b8d4-2702aeea6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c6fcd-ad54-4cca-b8d4-2702aeea6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EA6568-0E2F-418B-91B5-87D0AC1D70F6}"/>
</file>

<file path=customXml/itemProps3.xml><?xml version="1.0" encoding="utf-8"?>
<ds:datastoreItem xmlns:ds="http://schemas.openxmlformats.org/officeDocument/2006/customXml" ds:itemID="{A8724C69-5F34-4387-9584-19ECA76C88CA}"/>
</file>

<file path=customXml/itemProps4.xml><?xml version="1.0" encoding="utf-8"?>
<ds:datastoreItem xmlns:ds="http://schemas.openxmlformats.org/officeDocument/2006/customXml" ds:itemID="{0F5F04F1-6D4A-49FB-BC0E-69D529B78A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Iser, Dana</lastModifiedBy>
  <revision>2</revision>
  <dcterms:created xsi:type="dcterms:W3CDTF">2013-12-23T23:15:00.0000000Z</dcterms:created>
  <dcterms:modified xsi:type="dcterms:W3CDTF">2025-10-02T07:32:40.2602230Z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0x010100307125EA3B02DE4182B9D7C9A9E91FA3</vt:lpwstr>
  </property>
</Properties>
</file>