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AB9B28E" w:rsidP="4578380F" w:rsidRDefault="5AB9B28E" w14:paraId="423619E7" w14:textId="6C9D6D60">
      <w:pPr>
        <w:pStyle w:val="Heading1"/>
        <w:spacing w:before="322" w:beforeAutospacing="off" w:after="322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QR Process Quick Guide</w:t>
      </w:r>
    </w:p>
    <w:p w:rsidR="5AB9B28E" w:rsidP="4578380F" w:rsidRDefault="5AB9B28E" w14:paraId="2A190F15" w14:textId="4FA03B58">
      <w:pPr>
        <w:spacing w:before="240" w:beforeAutospacing="off" w:after="240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4578380F" w:rsidRDefault="4578380F" w14:paraId="386F5771" w14:textId="77780601"/>
    <w:p w:rsidR="5AB9B28E" w:rsidP="4578380F" w:rsidRDefault="5AB9B28E" w14:paraId="2EF7B598" w14:textId="5EE4199D">
      <w:pPr>
        <w:pStyle w:val="Heading2"/>
        <w:spacing w:before="299" w:beforeAutospacing="off" w:after="299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5AB9B28E" w:rsidP="4578380F" w:rsidRDefault="5AB9B28E" w14:paraId="7C0E5441" w14:textId="234A6F09">
      <w:pPr>
        <w:spacing w:before="240" w:beforeAutospacing="off" w:after="240" w:afterAutospacing="off"/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guide explains how to properly use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QR codes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zone tracking, accountability, and compliance with Tesla GFNY standards.</w:t>
      </w:r>
    </w:p>
    <w:p w:rsidR="4578380F" w:rsidRDefault="4578380F" w14:paraId="2AFE2746" w14:textId="6DAD85C8"/>
    <w:p w:rsidR="5AB9B28E" w:rsidP="4578380F" w:rsidRDefault="5AB9B28E" w14:paraId="2BA2BD94" w14:textId="6CAFBCA4">
      <w:pPr>
        <w:pStyle w:val="Heading2"/>
        <w:spacing w:before="299" w:beforeAutospacing="off" w:after="299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Rules</w:t>
      </w:r>
    </w:p>
    <w:p w:rsidR="5AB9B28E" w:rsidP="4578380F" w:rsidRDefault="5AB9B28E" w14:paraId="181849BD" w14:textId="526DD82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only on exit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after all work in the zone is fully complete.</w:t>
      </w:r>
    </w:p>
    <w:p w:rsidR="5AB9B28E" w:rsidP="4578380F" w:rsidRDefault="5AB9B28E" w14:paraId="0E21E4A3" w14:textId="45A007C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Do not scan on arrival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scans confirm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completion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>, not entry.</w:t>
      </w:r>
    </w:p>
    <w:p w:rsidR="5AB9B28E" w:rsidP="4578380F" w:rsidRDefault="5AB9B28E" w14:paraId="0F698818" w14:textId="1CE3B4E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Skipping scans = compliance review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missed zones will be flagged in EVS X-Ray.</w:t>
      </w:r>
    </w:p>
    <w:p w:rsidR="4578380F" w:rsidRDefault="4578380F" w14:paraId="7A9E56F0" w14:textId="7F1D4A32"/>
    <w:p w:rsidR="5AB9B28E" w:rsidP="4578380F" w:rsidRDefault="5AB9B28E" w14:paraId="614CCF3D" w14:textId="7B474DB2">
      <w:pPr>
        <w:pStyle w:val="Heading2"/>
        <w:spacing w:before="299" w:beforeAutospacing="off" w:after="299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📝 Notes Section</w:t>
      </w:r>
    </w:p>
    <w:p w:rsidR="5AB9B28E" w:rsidP="4578380F" w:rsidRDefault="5AB9B28E" w14:paraId="5F5D519C" w14:textId="5B3F2E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Notes to log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supply shortages, damages, safety hazards, or unusual conditions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AB9B28E" w:rsidP="4578380F" w:rsidRDefault="5AB9B28E" w14:paraId="0F682AF0" w14:textId="0F716C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All Notes are flagged as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action items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Managers and Leads.</w:t>
      </w:r>
    </w:p>
    <w:p w:rsidR="5AB9B28E" w:rsidP="4578380F" w:rsidRDefault="5AB9B28E" w14:paraId="233ABC07" w14:textId="1506894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(hazards, spills, broken equipment) must also be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reported verbally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a Manager/Lead.</w:t>
      </w:r>
    </w:p>
    <w:p w:rsidR="4578380F" w:rsidRDefault="4578380F" w14:paraId="1D106C41" w14:textId="0C320209"/>
    <w:p w:rsidR="5AB9B28E" w:rsidP="4578380F" w:rsidRDefault="5AB9B28E" w14:paraId="333CB64D" w14:textId="25E39EA0">
      <w:pPr>
        <w:pStyle w:val="Heading2"/>
        <w:spacing w:before="299" w:beforeAutospacing="off" w:after="299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🔒 Accountability</w:t>
      </w:r>
    </w:p>
    <w:p w:rsidR="5AB9B28E" w:rsidP="4578380F" w:rsidRDefault="5AB9B28E" w14:paraId="7B67A338" w14:textId="37C5711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Each scan confirms both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completion of tasks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exit from the zone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AB9B28E" w:rsidP="4578380F" w:rsidRDefault="5AB9B28E" w14:paraId="5AA73BD9" w14:textId="73B65A9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Missed scans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may result in compliance checks, audits, or corrective action.</w:t>
      </w:r>
    </w:p>
    <w:p w:rsidR="5AB9B28E" w:rsidP="4578380F" w:rsidRDefault="5AB9B28E" w14:paraId="3B7FD394" w14:textId="4BD1CEF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All QR data feeds into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KPI tracking, EVS X-Ray compliance, and audits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578380F" w:rsidRDefault="4578380F" w14:paraId="0E0EBFAA" w14:textId="7A54797F"/>
    <w:p w:rsidR="5AB9B28E" w:rsidP="4578380F" w:rsidRDefault="5AB9B28E" w14:paraId="29021920" w14:textId="006C00CF">
      <w:pPr>
        <w:pStyle w:val="Heading2"/>
        <w:spacing w:before="299" w:beforeAutospacing="off" w:after="299" w:afterAutospacing="off"/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✅ Best Practices</w:t>
      </w:r>
    </w:p>
    <w:p w:rsidR="5AB9B28E" w:rsidP="4578380F" w:rsidRDefault="5AB9B28E" w14:paraId="69256B8D" w14:textId="16A6154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Scan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after completing all assigned work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the zone.</w:t>
      </w:r>
    </w:p>
    <w:p w:rsidR="5AB9B28E" w:rsidP="4578380F" w:rsidRDefault="5AB9B28E" w14:paraId="421D84AD" w14:textId="1C680CB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Always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details so issues are not overlooked.</w:t>
      </w:r>
    </w:p>
    <w:p w:rsidR="5AB9B28E" w:rsidP="4578380F" w:rsidRDefault="5AB9B28E" w14:paraId="36EB887A" w14:textId="7D1981B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Double-notify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urgent hazards: log it in Notes + verbal report.</w:t>
      </w:r>
    </w:p>
    <w:p w:rsidR="5AB9B28E" w:rsidP="4578380F" w:rsidRDefault="5AB9B28E" w14:paraId="5664040D" w14:textId="4248E7F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Treat each scan as a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certification of zone readiness</w:t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578380F" w:rsidRDefault="4578380F" w14:paraId="38225D2D" w14:textId="5108B257"/>
    <w:p w:rsidR="5AB9B28E" w:rsidP="4578380F" w:rsidRDefault="5AB9B28E" w14:paraId="7FF6A3B4" w14:textId="7227291F">
      <w:pPr>
        <w:spacing w:before="240" w:beforeAutospacing="off" w:after="240" w:afterAutospacing="off"/>
      </w:pP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4578380F" w:rsidR="5AB9B28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Reminder:</w:t>
      </w:r>
      <w:r>
        <w:br/>
      </w:r>
      <w:r w:rsidRPr="4578380F" w:rsidR="5AB9B28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QR system is your digital proof of work. It ensures zones are covered, managers are alerted, and Tesla GFNY receives the consistent high standards expected.</w:t>
      </w:r>
    </w:p>
    <w:p w:rsidR="4578380F" w:rsidRDefault="4578380F" w14:paraId="4117C5EF" w14:textId="0B2CEC44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nsid w:val="16c81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5f7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920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44c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3948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c8f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2fb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f6f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78380F"/>
    <w:rsid w:val="5AB9B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1610BC8-4606-4D6C-B88E-859950620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BF7FBD-5D55-478D-9356-094A92E8B15B}"/>
</file>

<file path=customXml/itemProps3.xml><?xml version="1.0" encoding="utf-8"?>
<ds:datastoreItem xmlns:ds="http://schemas.openxmlformats.org/officeDocument/2006/customXml" ds:itemID="{32093BDF-3AB9-4F46-BB01-B50C00EB50E0}"/>
</file>

<file path=customXml/itemProps4.xml><?xml version="1.0" encoding="utf-8"?>
<ds:datastoreItem xmlns:ds="http://schemas.openxmlformats.org/officeDocument/2006/customXml" ds:itemID="{F6F7BABF-F1E6-41FF-B67F-510709132D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2025-10-02T07:37:35.8076726Z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