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056E64A" w:rsidP="0DCDC664" w:rsidRDefault="2056E64A" w14:paraId="38514B61" w14:textId="13CA64D9">
      <w:pPr>
        <w:pStyle w:val="Heading1"/>
        <w:spacing w:before="322" w:beforeAutospacing="off" w:after="322" w:afterAutospacing="off"/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Restrooms Training Manual</w:t>
      </w:r>
    </w:p>
    <w:p w:rsidR="2056E64A" w:rsidP="0DCDC664" w:rsidRDefault="2056E64A" w14:paraId="08CBDD80" w14:textId="513FCAE8">
      <w:pPr>
        <w:spacing w:before="240" w:beforeAutospacing="off" w:after="240" w:afterAutospacing="off"/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0DCDC664" w:rsidRDefault="0DCDC664" w14:paraId="5DF8539D" w14:textId="227AF75E"/>
    <w:p w:rsidR="2056E64A" w:rsidP="0DCDC664" w:rsidRDefault="2056E64A" w14:paraId="62193A23" w14:textId="65FD9BF3">
      <w:pPr>
        <w:pStyle w:val="Heading2"/>
        <w:spacing w:before="299" w:beforeAutospacing="off" w:after="299" w:afterAutospacing="off"/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2056E64A" w:rsidP="0DCDC664" w:rsidRDefault="2056E64A" w14:paraId="71538CE0" w14:textId="6317FB6A">
      <w:pPr>
        <w:spacing w:before="240" w:beforeAutospacing="off" w:after="240" w:afterAutospacing="off"/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manual defines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training requirements, daily duties, and QR compliance process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EVS personnel assigned to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Restroom and Shower zones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Restrooms are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high-traffic, high-priority areas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where cleanliness, odor control, and stocking are essential to Tesla GFNY standards.</w:t>
      </w:r>
    </w:p>
    <w:p w:rsidR="0DCDC664" w:rsidRDefault="0DCDC664" w14:paraId="0BC48C08" w14:textId="161D04FE"/>
    <w:p w:rsidR="2056E64A" w:rsidP="0DCDC664" w:rsidRDefault="2056E64A" w14:paraId="025A1AC6" w14:textId="09026C9A">
      <w:pPr>
        <w:pStyle w:val="Heading2"/>
        <w:spacing w:before="299" w:beforeAutospacing="off" w:after="299" w:afterAutospacing="off"/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✅ Zone-Specific Training Tasks</w:t>
      </w:r>
    </w:p>
    <w:p w:rsidR="2056E64A" w:rsidP="0DCDC664" w:rsidRDefault="2056E64A" w14:paraId="2165A6BB" w14:textId="5603665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Kaivac Machine Use</w:t>
      </w:r>
    </w:p>
    <w:p w:rsidR="2056E64A" w:rsidP="0DCDC664" w:rsidRDefault="2056E64A" w14:paraId="5C1D09B4" w14:textId="74C37FD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Proper setup, operation, and shutdown of Kaivac machines for deep cleaning.</w:t>
      </w:r>
    </w:p>
    <w:p w:rsidR="2056E64A" w:rsidP="0DCDC664" w:rsidRDefault="2056E64A" w14:paraId="71864729" w14:textId="6F6D01E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Focus on stalls, urinals, sinks, and floors.</w:t>
      </w:r>
    </w:p>
    <w:p w:rsidR="2056E64A" w:rsidP="0DCDC664" w:rsidRDefault="2056E64A" w14:paraId="6D65C7BC" w14:textId="6A2996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Dispenser Restocking</w:t>
      </w:r>
    </w:p>
    <w:p w:rsidR="2056E64A" w:rsidP="0DCDC664" w:rsidRDefault="2056E64A" w14:paraId="6AC6E923" w14:textId="49E0070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Toilet paper, soap, hand towels, feminine products, and air fresheners.</w:t>
      </w:r>
    </w:p>
    <w:p w:rsidR="2056E64A" w:rsidP="0DCDC664" w:rsidRDefault="2056E64A" w14:paraId="4B33A202" w14:textId="491359D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Always verify all dispensers are functional and filled.</w:t>
      </w:r>
    </w:p>
    <w:p w:rsidR="2056E64A" w:rsidP="0DCDC664" w:rsidRDefault="2056E64A" w14:paraId="1AC92100" w14:textId="34EF331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Odor Control</w:t>
      </w:r>
    </w:p>
    <w:p w:rsidR="2056E64A" w:rsidP="0DCDC664" w:rsidRDefault="2056E64A" w14:paraId="7E1A7569" w14:textId="2F981E1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Check air quality throughout the shift.</w:t>
      </w:r>
    </w:p>
    <w:p w:rsidR="2056E64A" w:rsidP="0DCDC664" w:rsidRDefault="2056E64A" w14:paraId="171C9B7E" w14:textId="47A406A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Replace urinal screens, fresheners, or use odor-control protocols as needed.</w:t>
      </w:r>
    </w:p>
    <w:p w:rsidR="2056E64A" w:rsidP="0DCDC664" w:rsidRDefault="2056E64A" w14:paraId="3BB826ED" w14:textId="6DE5FE5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Surface Disinfection</w:t>
      </w:r>
    </w:p>
    <w:p w:rsidR="2056E64A" w:rsidP="0DCDC664" w:rsidRDefault="2056E64A" w14:paraId="62D22E77" w14:textId="4B00868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Clean and sanitize stall doors, partitions, sinks, counters, mirrors, and all high-touch points.</w:t>
      </w:r>
    </w:p>
    <w:p w:rsidR="2056E64A" w:rsidP="0DCDC664" w:rsidRDefault="2056E64A" w14:paraId="4F5C0157" w14:textId="605EC0D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Polish metal fixtures until streak-free.</w:t>
      </w:r>
    </w:p>
    <w:p w:rsidR="2056E64A" w:rsidP="0DCDC664" w:rsidRDefault="2056E64A" w14:paraId="2098D9E4" w14:textId="1AD4786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Trash &amp; Sanitary Disposal</w:t>
      </w:r>
    </w:p>
    <w:p w:rsidR="2056E64A" w:rsidP="0DCDC664" w:rsidRDefault="2056E64A" w14:paraId="08F22269" w14:textId="6C68E29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Empty all trash receptacles and feminine hygiene bins.</w:t>
      </w:r>
    </w:p>
    <w:p w:rsidR="2056E64A" w:rsidP="0DCDC664" w:rsidRDefault="2056E64A" w14:paraId="741108A9" w14:textId="0969A97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Replace liners and sanitize bin exteriors.</w:t>
      </w:r>
    </w:p>
    <w:p w:rsidR="0DCDC664" w:rsidRDefault="0DCDC664" w14:paraId="69764995" w14:textId="7D46783A"/>
    <w:p w:rsidR="2056E64A" w:rsidP="0DCDC664" w:rsidRDefault="2056E64A" w14:paraId="36E1076C" w14:textId="70FAE5FA">
      <w:pPr>
        <w:pStyle w:val="Heading2"/>
        <w:spacing w:before="299" w:beforeAutospacing="off" w:after="299" w:afterAutospacing="off"/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Process (Exit-Only Compliance)</w:t>
      </w:r>
    </w:p>
    <w:p w:rsidR="2056E64A" w:rsidP="0DCDC664" w:rsidRDefault="2056E64A" w14:paraId="19A7A4C0" w14:textId="28EDC4B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 Exit Only (Completion Rule)</w:t>
      </w:r>
    </w:p>
    <w:p w:rsidR="2056E64A" w:rsidP="0DCDC664" w:rsidRDefault="2056E64A" w14:paraId="15D7777B" w14:textId="7708AC6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Scan the QR code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when zone work is fully completed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you are leaving.</w:t>
      </w:r>
    </w:p>
    <w:p w:rsidR="2056E64A" w:rsidP="0DCDC664" w:rsidRDefault="2056E64A" w14:paraId="311710A2" w14:textId="724A6AC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Do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scan on entry.</w:t>
      </w:r>
    </w:p>
    <w:p w:rsidR="2056E64A" w:rsidP="0DCDC664" w:rsidRDefault="2056E64A" w14:paraId="5C5C99FA" w14:textId="091AF06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Every Assignment Requires a Scan</w:t>
      </w:r>
    </w:p>
    <w:p w:rsidR="2056E64A" w:rsidP="0DCDC664" w:rsidRDefault="2056E64A" w14:paraId="16100ACC" w14:textId="1434F35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Each completed round requires a scan on exit.</w:t>
      </w:r>
    </w:p>
    <w:p w:rsidR="2056E64A" w:rsidP="0DCDC664" w:rsidRDefault="2056E64A" w14:paraId="4850AF26" w14:textId="29328BE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Missed scans = missed zone in EVS X-Ray compliance.</w:t>
      </w:r>
    </w:p>
    <w:p w:rsidR="2056E64A" w:rsidP="0DCDC664" w:rsidRDefault="2056E64A" w14:paraId="0BBADB2B" w14:textId="440E5DE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Notes for Issues</w:t>
      </w:r>
    </w:p>
    <w:p w:rsidR="2056E64A" w:rsidP="0DCDC664" w:rsidRDefault="2056E64A" w14:paraId="4A00F66B" w14:textId="5F91163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Report supply shortages, damages, odor issues, or safety hazards in the Notes field.</w:t>
      </w:r>
    </w:p>
    <w:p w:rsidR="2056E64A" w:rsidP="0DCDC664" w:rsidRDefault="2056E64A" w14:paraId="0372C123" w14:textId="027F9BB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Example: “Soap dispenser broken,” “Odor issue in Men’s 3,” “Leaking faucet.”</w:t>
      </w:r>
    </w:p>
    <w:p w:rsidR="2056E64A" w:rsidP="0DCDC664" w:rsidRDefault="2056E64A" w14:paraId="1A52876C" w14:textId="460B233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Automatic Alerts</w:t>
      </w:r>
    </w:p>
    <w:p w:rsidR="2056E64A" w:rsidP="0DCDC664" w:rsidRDefault="2056E64A" w14:paraId="47761F45" w14:textId="2E1F058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Notes generate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real-time alerts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Managers and Leads to address.</w:t>
      </w:r>
    </w:p>
    <w:p w:rsidR="2056E64A" w:rsidP="0DCDC664" w:rsidRDefault="2056E64A" w14:paraId="3BA9F35A" w14:textId="37AAC30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 Issues Protocol</w:t>
      </w:r>
    </w:p>
    <w:p w:rsidR="2056E64A" w:rsidP="0DCDC664" w:rsidRDefault="2056E64A" w14:paraId="20665F5A" w14:textId="1210554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Hazards (leaks, broken fixtures, floods) must be logged in QR Notes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and verbally reported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a Manager/Lead immediately.</w:t>
      </w:r>
    </w:p>
    <w:p w:rsidR="0DCDC664" w:rsidRDefault="0DCDC664" w14:paraId="2EE49BB8" w14:textId="40EF06F8"/>
    <w:p w:rsidR="2056E64A" w:rsidP="0DCDC664" w:rsidRDefault="2056E64A" w14:paraId="093E4946" w14:textId="312BF70A">
      <w:pPr>
        <w:pStyle w:val="Heading2"/>
        <w:spacing w:before="299" w:beforeAutospacing="off" w:after="299" w:afterAutospacing="off"/>
      </w:pPr>
      <w:r w:rsidRPr="0DCDC664" w:rsidR="2056E64A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🎯 Standards to Remember</w:t>
      </w:r>
    </w:p>
    <w:p w:rsidR="2056E64A" w:rsidP="0DCDC664" w:rsidRDefault="2056E64A" w14:paraId="5714608E" w14:textId="1ABC8C0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Restrooms must be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stocked, odor-free, and hazard-free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at all times.</w:t>
      </w:r>
    </w:p>
    <w:p w:rsidR="2056E64A" w:rsidP="0DCDC664" w:rsidRDefault="2056E64A" w14:paraId="69846ABF" w14:textId="7090A76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Mirrors, counters, and fixtures must be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streak-free and sanitized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2056E64A" w:rsidP="0DCDC664" w:rsidRDefault="2056E64A" w14:paraId="38B3D2BD" w14:textId="52B466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Floors must be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swept, mopped, and safe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(no puddles, no debris).</w:t>
      </w:r>
    </w:p>
    <w:p w:rsidR="2056E64A" w:rsidP="0DCDC664" w:rsidRDefault="2056E64A" w14:paraId="28615236" w14:textId="4E0AA5B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QR scans are the </w:t>
      </w:r>
      <w:r w:rsidRPr="0DCDC664" w:rsidR="2056E64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proof of service and compliance</w:t>
      </w:r>
      <w:r w:rsidRPr="0DCDC664" w:rsidR="2056E64A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DCDC664" w:rsidRDefault="0DCDC664" w14:paraId="7758B2F4" w14:textId="00BE23BC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40b64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e1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fe5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CDC664"/>
    <w:rsid w:val="2056E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52BF5B4-52E1-480E-BB49-9265B4E54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3EE0E8-12CF-440E-BC5F-B203B58488CD}"/>
</file>

<file path=customXml/itemProps3.xml><?xml version="1.0" encoding="utf-8"?>
<ds:datastoreItem xmlns:ds="http://schemas.openxmlformats.org/officeDocument/2006/customXml" ds:itemID="{CBB3F46A-42F8-4E46-8055-434CB69914F2}"/>
</file>

<file path=customXml/itemProps4.xml><?xml version="1.0" encoding="utf-8"?>
<ds:datastoreItem xmlns:ds="http://schemas.openxmlformats.org/officeDocument/2006/customXml" ds:itemID="{0C1DCA4B-683F-4C71-A0B6-CB1049CCF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2025-10-02T07:38:28.8081460Z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